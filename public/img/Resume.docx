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Eshaal Rehmatullah</w:t>
      </w:r>
    </w:p>
    <w:p>
      <w:r>
        <w:t>Web Developer</w:t>
      </w:r>
    </w:p>
    <w:p/>
    <w:p>
      <w:r>
        <w:t>Lahore</w:t>
      </w:r>
    </w:p>
    <w:p/>
    <w:p>
      <w:r>
        <w:t>As a Web Developer at NetSol with experience spanning from October 2020 to August 2023, I have had the opportunity to work on various projects and showcase my skills in programming, user experience, and visual design. My expertise includes JavaScript and a strong understanding of user interface and user experience. I have a Bachelor&amp;#39;s degree in Computer Science from Fast nuces and I am currently pursuing my second Bachelor&amp;#39;s degree in Computer Science. Throughout my academic journey, I have built over 50 projects and have gained valuable experience through internships. My goal is to continue learning and enhancing my skills in order to become a highly skilled professional in the field.</w:t>
      </w:r>
    </w:p>
    <w:p/>
    <w:p>
      <w:r>
        <w:t>PERSONAL INFORMATION</w:t>
      </w:r>
    </w:p>
    <w:p>
      <w:r>
        <w:t>Address: , Lahore,</w:t>
      </w:r>
    </w:p>
    <w:p>
      <w:r>
        <w:t>Nationality:</w:t>
      </w:r>
    </w:p>
    <w:p>
      <w:r>
        <w:t>Driving License:</w:t>
      </w:r>
    </w:p>
    <w:p>
      <w:r>
        <w:t>Hobbies:</w:t>
      </w:r>
    </w:p>
    <w:p/>
    <w:p>
      <w:r>
        <w:t>SKILLS</w:t>
      </w:r>
    </w:p>
    <w:p>
      <w:r>
        <w:t>★★★★★ web development</w:t>
      </w:r>
    </w:p>
    <w:p>
      <w:r>
        <w:t>★★★★★ programming skills</w:t>
      </w:r>
    </w:p>
    <w:p>
      <w:r>
        <w:t>★★★★★ user experience</w:t>
      </w:r>
    </w:p>
    <w:p>
      <w:r>
        <w:t>★★★★★ JavaScript</w:t>
      </w:r>
    </w:p>
    <w:p>
      <w:r>
        <w:t>★★☆☆☆ c++</w:t>
      </w:r>
    </w:p>
    <w:p>
      <w:r>
        <w:t>★★★★★ Social Media Management</w:t>
      </w:r>
    </w:p>
    <w:p/>
    <w:p>
      <w:r>
        <w:t>WORK EXPERIENCE</w:t>
      </w:r>
    </w:p>
    <w:p>
      <w:r>
        <w:t>* October 2020 – August 2023</w:t>
      </w:r>
    </w:p>
    <w:p>
      <w:r>
        <w:t>Web Developer at NetSol, Lahore</w:t>
      </w:r>
    </w:p>
    <w:p>
      <w:r>
        <w:t>I have been responsible for designing and developing websites using my strong programming skills and knowledge of user experience. I have successfully completed over 50 projects, showcasing my ability to work as a team player and deliver high-quality work. In addition to my work experience, I have also gained valuable industry experience through internships while pursuing my Bachelor&amp;#39;s degree in computer science at Fast Nuces. I am always eager to learn and improve my skills, and my future goal is to continue learning and become even more skilled in web development.</w:t>
      </w:r>
    </w:p>
    <w:p/>
    <w:p>
      <w:r>
        <w:t>Designed and developed websites using JavaScript and other programming languages.</w:t>
      </w:r>
    </w:p>
    <w:p>
      <w:r>
        <w:t>Implemented user interface and user experience best practices to ensure optimal functionality and usability.</w:t>
      </w:r>
    </w:p>
    <w:p>
      <w:r>
        <w:t>Collaborated with cross-functional teams to deliver projects on time and within budget.</w:t>
      </w:r>
    </w:p>
    <w:p>
      <w:r>
        <w:t>Gained industry experience through internships while pursuing my Bachelor&amp;#39;s degree.</w:t>
      </w:r>
    </w:p>
    <w:p>
      <w:r>
        <w:t>Continuously learning and improving my skills in web development.</w:t>
      </w:r>
    </w:p>
    <w:p/>
    <w:p/>
    <w:p/>
    <w:p>
      <w:r>
        <w:t>EDUCATION</w:t>
      </w:r>
    </w:p>
    <w:p>
      <w:r>
        <w:t>* August 2010 – March 2021</w:t>
      </w:r>
    </w:p>
    <w:p>
      <w:r>
        <w:t>Convent of jesus and mary, Lahore Student</w:t>
      </w:r>
    </w:p>
    <w:p>
      <w:r>
        <w:t>* November 2021 – March 2023</w:t>
      </w:r>
    </w:p>
    <w:p>
      <w:r>
        <w:t>Kinnaird College, Lahore Student</w:t>
      </w:r>
    </w:p>
    <w:p>
      <w:r>
        <w:t>* August 2023 – Present</w:t>
      </w:r>
    </w:p>
    <w:p>
      <w:r>
        <w:t>FAST NUCES, Lahore Bachelors in Computer Science</w:t>
      </w:r>
    </w:p>
    <w:p/>
    <w:p>
      <w:r>
        <w:t>MY PERSONAL BRAND</w:t>
      </w:r>
    </w:p>
    <w:p>
      <w:r>
        <w:t>* Instagram Page , Lahore, December 2023</w:t>
      </w:r>
    </w:p>
    <w:p/>
    <w:p>
      <w:r>
        <w:t>I have been curating and managing an Instagram page called @eshaaldev, dedicated to theme coding and web development content. Through consistent engagement, high-quality posts, and valuable insights into the coding community, the page has grown to attract a follower base of nearly 9,000. The page serves as a platform to share creative coding projects, inspire fellow developers, and build a supportive community around web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